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27AA7" w14:textId="6E7B4708" w:rsidR="00C7057F" w:rsidRPr="0048502E" w:rsidRDefault="00C7057F">
      <w:pPr>
        <w:rPr>
          <w:color w:val="FFFFFF" w:themeColor="background1"/>
          <w14:textFill>
            <w14:noFill/>
          </w14:textFill>
        </w:rPr>
      </w:pPr>
    </w:p>
    <w:p w14:paraId="2D5A9ABB" w14:textId="0163F52C" w:rsidR="005A2979" w:rsidRDefault="007C1F81" w:rsidP="007C1F81">
      <w:pPr>
        <w:jc w:val="both"/>
      </w:pPr>
      <w:r>
        <w:tab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LES-APP-01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Western Digital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WD40EFRX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WCC7K3SAKCPF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5/18/2019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LES-APP-01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Western Digital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WD40EZRZ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WCC7K2HF9PZN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5/6/2017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LES-APP-01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Samsung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MZ-76E500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500GB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S4CMNE0M402288K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49D1K8V5F9NF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49D5K60ZF9NF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49D1K8V2F9NF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49BRK3SFF9NF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49ARK3RZF9NF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49D1K8USF9NF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49D1K8UUF9NF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LES-HOST-01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Dell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MG04ACA100NY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1TB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49AUK8EMF9NF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4/13/2019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LANSVR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Western Digital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WD5003ABYX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500GB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WMAYP7164529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11/18/2014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LANSVR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HP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MB0500GCEHF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500GB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Z1M109P1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10/1/2012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LANSVR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Western Digital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WD5000AAKX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500GB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WCC2E4RK25CD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11/24/2014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p>
      <w:r>
        <w:br/>
        <w:br/>
      </w:r>
    </w:p>
    <w:p>
      <w:pPr>
        <w:jc w:val="center"/>
      </w:pPr>
      <w:r>
        <w:rPr>
          <w:rFonts w:ascii="Georgia (Headings)" w:hAnsi="Georgia (Headings)"/>
          <w:color w:val="988600"/>
          <w:sz w:val="52"/>
        </w:rPr>
        <w:t>CERTIFICATE OF DESTRUCTION</w:t>
      </w:r>
    </w:p>
    <w:p>
      <w:pPr>
        <w:jc w:val="center"/>
      </w:pPr>
      <w:r>
        <w:rPr>
          <w:rFonts w:ascii="Garamond" w:hAnsi="Garamond"/>
          <w:sz w:val="24"/>
        </w:rPr>
        <w:t>This is to certify that the following drive(s) have been securely disposed of and rendered unrecoverable using the method(s) indicated below:</w:t>
        <w:br/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6840"/>
        <w:gridCol w:w="6840"/>
      </w:tblGrid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Originating Device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LANSVR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Brand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Western Digital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Model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WD5003ABYX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Capacity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500GB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Serial Number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WMAYP7164594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Manufacture Date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11/18/2013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Date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5/9/2024</w:t>
            </w:r>
          </w:p>
        </w:tc>
      </w:tr>
      <w:tr>
        <w:tc>
          <w:tcPr>
            <w:tcW w:type="dxa" w:w="3600"/>
          </w:tcPr>
          <w:p>
            <w:pPr>
              <w:jc w:val="left"/>
            </w:pPr>
            <w:r>
              <w:rPr>
                <w:sz w:val="28"/>
              </w:rPr>
              <w:t>Method of Destruction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8"/>
              </w:rPr>
              <w:t>Digital</w:t>
            </w:r>
          </w:p>
        </w:tc>
      </w:tr>
    </w:tbl>
    <w:p>
      <w:pPr>
        <w:jc w:val="center"/>
      </w:pPr>
      <w:r>
        <w:rPr>
          <w:rFonts w:ascii="Garamond" w:hAnsi="Garamond"/>
          <w:sz w:val="32"/>
        </w:rPr>
        <w:br/>
        <w:t>All drive(s) listed have been securely disposed of after having been rendered unrecoverable using the method(s) indicated above.</w:t>
      </w:r>
    </w:p>
    <w:p>
      <w:r>
        <w:br w:type="page"/>
      </w:r>
    </w:p>
    <w:sectPr w:rsidR="005A2979" w:rsidSect="003E0E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02D13" w14:textId="77777777" w:rsidR="003E0EB3" w:rsidRDefault="003E0EB3" w:rsidP="00C7574B">
      <w:r>
        <w:separator/>
      </w:r>
    </w:p>
  </w:endnote>
  <w:endnote w:type="continuationSeparator" w:id="0">
    <w:p w14:paraId="37FE35EE" w14:textId="77777777" w:rsidR="003E0EB3" w:rsidRDefault="003E0EB3" w:rsidP="00C75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785F" w14:textId="77777777" w:rsidR="00D07AE2" w:rsidRDefault="00D07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F2F45" w14:textId="0A223E73" w:rsidR="00CD510C" w:rsidRDefault="00CD510C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EC274E0" wp14:editId="2B99817C">
          <wp:simplePos x="682752" y="0"/>
          <wp:positionH relativeFrom="page">
            <wp:align>center</wp:align>
          </wp:positionH>
          <wp:positionV relativeFrom="page">
            <wp:align>center</wp:align>
          </wp:positionV>
          <wp:extent cx="9966960" cy="7616952"/>
          <wp:effectExtent l="0" t="0" r="0" b="3175"/>
          <wp:wrapNone/>
          <wp:docPr id="613296871" name="Picture 1" descr="A rectangular green and white bord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3296871" name="Picture 1" descr="A rectangular green and white borde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6960" cy="76169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25BD1B" w14:textId="77777777" w:rsidR="00D07AE2" w:rsidRDefault="00D07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6BFB" w14:textId="77777777" w:rsidR="003E0EB3" w:rsidRDefault="003E0EB3" w:rsidP="00C7574B">
      <w:r>
        <w:separator/>
      </w:r>
    </w:p>
  </w:footnote>
  <w:footnote w:type="continuationSeparator" w:id="0">
    <w:p w14:paraId="4BF366BC" w14:textId="77777777" w:rsidR="003E0EB3" w:rsidRDefault="003E0EB3" w:rsidP="00C75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A3746" w14:textId="77777777" w:rsidR="00D07AE2" w:rsidRDefault="00D07A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40FCC" w14:textId="2EA528A9" w:rsidR="00C7574B" w:rsidRDefault="0048502E" w:rsidP="0048502E">
    <w:pPr>
      <w:pStyle w:val="Header"/>
      <w:tabs>
        <w:tab w:val="left" w:pos="3152"/>
        <w:tab w:val="center" w:pos="6840"/>
      </w:tabs>
      <w:jc w:val="left"/>
    </w:pPr>
    <w:r>
      <w:tab/>
    </w:r>
    <w:r>
      <w:tab/>
    </w:r>
    <w:r>
      <w:tab/>
    </w:r>
    <w:r w:rsidR="00CD510C">
      <w:rPr>
        <w:noProof/>
      </w:rPr>
      <w:drawing>
        <wp:anchor distT="0" distB="0" distL="114300" distR="114300" simplePos="0" relativeHeight="251659264" behindDoc="0" locked="0" layoutInCell="1" allowOverlap="1" wp14:anchorId="02EB2194" wp14:editId="26E4DDCE">
          <wp:simplePos x="3769360" y="457200"/>
          <wp:positionH relativeFrom="page">
            <wp:align>center</wp:align>
          </wp:positionH>
          <mc:AlternateContent>
            <mc:Choice Requires="wp14">
              <wp:positionV relativeFrom="page">
                <wp14:pctPosVOffset>12000</wp14:pctPosVOffset>
              </wp:positionV>
            </mc:Choice>
            <mc:Fallback>
              <wp:positionV relativeFrom="page">
                <wp:posOffset>932180</wp:posOffset>
              </wp:positionV>
            </mc:Fallback>
          </mc:AlternateContent>
          <wp:extent cx="3657600" cy="420624"/>
          <wp:effectExtent l="0" t="0" r="0" b="0"/>
          <wp:wrapTopAndBottom/>
          <wp:docPr id="90046103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0461032" name="Picture 90046103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4206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793F1" w14:textId="77777777" w:rsidR="00D07AE2" w:rsidRDefault="00D07A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#591a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81"/>
    <w:rsid w:val="00026072"/>
    <w:rsid w:val="00046412"/>
    <w:rsid w:val="00046952"/>
    <w:rsid w:val="00077684"/>
    <w:rsid w:val="0008607A"/>
    <w:rsid w:val="000B0106"/>
    <w:rsid w:val="000B6752"/>
    <w:rsid w:val="000C3C95"/>
    <w:rsid w:val="000E7B40"/>
    <w:rsid w:val="000E7BA9"/>
    <w:rsid w:val="001442EE"/>
    <w:rsid w:val="00155C83"/>
    <w:rsid w:val="00157B75"/>
    <w:rsid w:val="00190C0B"/>
    <w:rsid w:val="001A3458"/>
    <w:rsid w:val="00243A5E"/>
    <w:rsid w:val="00252B2A"/>
    <w:rsid w:val="00290A34"/>
    <w:rsid w:val="002A7F10"/>
    <w:rsid w:val="002B5514"/>
    <w:rsid w:val="002B6F4E"/>
    <w:rsid w:val="00303298"/>
    <w:rsid w:val="00307AED"/>
    <w:rsid w:val="00330758"/>
    <w:rsid w:val="00373589"/>
    <w:rsid w:val="00373BC3"/>
    <w:rsid w:val="00381947"/>
    <w:rsid w:val="00384147"/>
    <w:rsid w:val="00384DAB"/>
    <w:rsid w:val="00385783"/>
    <w:rsid w:val="003C540F"/>
    <w:rsid w:val="003E0EB3"/>
    <w:rsid w:val="00431D5E"/>
    <w:rsid w:val="004470ED"/>
    <w:rsid w:val="004701D7"/>
    <w:rsid w:val="0047220D"/>
    <w:rsid w:val="0048502E"/>
    <w:rsid w:val="00497DE3"/>
    <w:rsid w:val="004B3D6A"/>
    <w:rsid w:val="004C7B49"/>
    <w:rsid w:val="005222F9"/>
    <w:rsid w:val="005300B2"/>
    <w:rsid w:val="005407EF"/>
    <w:rsid w:val="00564571"/>
    <w:rsid w:val="00565D0F"/>
    <w:rsid w:val="0058201A"/>
    <w:rsid w:val="00582CE8"/>
    <w:rsid w:val="0058458C"/>
    <w:rsid w:val="005A2979"/>
    <w:rsid w:val="005B45B7"/>
    <w:rsid w:val="005F6D29"/>
    <w:rsid w:val="00603B88"/>
    <w:rsid w:val="006161BC"/>
    <w:rsid w:val="00631E2D"/>
    <w:rsid w:val="00631F6F"/>
    <w:rsid w:val="0063575E"/>
    <w:rsid w:val="006408BA"/>
    <w:rsid w:val="006C4D22"/>
    <w:rsid w:val="006E1293"/>
    <w:rsid w:val="006F6FD5"/>
    <w:rsid w:val="007018C0"/>
    <w:rsid w:val="00711AC1"/>
    <w:rsid w:val="00750D58"/>
    <w:rsid w:val="00773AC4"/>
    <w:rsid w:val="007846C0"/>
    <w:rsid w:val="007B310C"/>
    <w:rsid w:val="007C1F81"/>
    <w:rsid w:val="007C694D"/>
    <w:rsid w:val="007E09C2"/>
    <w:rsid w:val="00817ECE"/>
    <w:rsid w:val="0082333F"/>
    <w:rsid w:val="00846E0E"/>
    <w:rsid w:val="00880CC6"/>
    <w:rsid w:val="008A5DF4"/>
    <w:rsid w:val="008B7D21"/>
    <w:rsid w:val="008E4143"/>
    <w:rsid w:val="00903949"/>
    <w:rsid w:val="00932665"/>
    <w:rsid w:val="00936DF5"/>
    <w:rsid w:val="0095116C"/>
    <w:rsid w:val="00953F1F"/>
    <w:rsid w:val="009636A0"/>
    <w:rsid w:val="009844B0"/>
    <w:rsid w:val="009B31AC"/>
    <w:rsid w:val="009B3C90"/>
    <w:rsid w:val="009E07C6"/>
    <w:rsid w:val="009E084A"/>
    <w:rsid w:val="00A15FDB"/>
    <w:rsid w:val="00A30E02"/>
    <w:rsid w:val="00A62A67"/>
    <w:rsid w:val="00AA798D"/>
    <w:rsid w:val="00AD77B8"/>
    <w:rsid w:val="00B1308E"/>
    <w:rsid w:val="00B43070"/>
    <w:rsid w:val="00B75987"/>
    <w:rsid w:val="00B837B4"/>
    <w:rsid w:val="00BB6BBE"/>
    <w:rsid w:val="00BE3172"/>
    <w:rsid w:val="00C10E54"/>
    <w:rsid w:val="00C2667B"/>
    <w:rsid w:val="00C360D8"/>
    <w:rsid w:val="00C6648C"/>
    <w:rsid w:val="00C7057F"/>
    <w:rsid w:val="00C7574B"/>
    <w:rsid w:val="00C8026A"/>
    <w:rsid w:val="00C80E74"/>
    <w:rsid w:val="00CD510C"/>
    <w:rsid w:val="00CE0395"/>
    <w:rsid w:val="00CE415E"/>
    <w:rsid w:val="00CF3492"/>
    <w:rsid w:val="00D07AE2"/>
    <w:rsid w:val="00D50AE5"/>
    <w:rsid w:val="00D70B12"/>
    <w:rsid w:val="00D85B4C"/>
    <w:rsid w:val="00D96C57"/>
    <w:rsid w:val="00DB350B"/>
    <w:rsid w:val="00DF2B95"/>
    <w:rsid w:val="00E44E5A"/>
    <w:rsid w:val="00E47F28"/>
    <w:rsid w:val="00E60935"/>
    <w:rsid w:val="00E60A2D"/>
    <w:rsid w:val="00E73999"/>
    <w:rsid w:val="00EE35A9"/>
    <w:rsid w:val="00EF406B"/>
    <w:rsid w:val="00F432CA"/>
    <w:rsid w:val="00F83954"/>
    <w:rsid w:val="00F975D0"/>
    <w:rsid w:val="00FB357A"/>
    <w:rsid w:val="00FC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91a19"/>
    </o:shapedefaults>
    <o:shapelayout v:ext="edit">
      <o:idmap v:ext="edit" data="2"/>
    </o:shapelayout>
  </w:shapeDefaults>
  <w:decimalSymbol w:val="."/>
  <w:listSeparator w:val=","/>
  <w14:docId w14:val="0EEA870D"/>
  <w15:docId w15:val="{56930F5A-DEA4-4DEE-A250-A0EBAAFD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CC6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046412"/>
    <w:pPr>
      <w:outlineLvl w:val="0"/>
    </w:pPr>
    <w:rPr>
      <w:rFonts w:asciiTheme="majorHAnsi" w:hAnsiTheme="majorHAnsi"/>
      <w:caps/>
      <w:color w:val="988600" w:themeColor="accent2" w:themeShade="BF"/>
      <w:sz w:val="52"/>
      <w:szCs w:val="56"/>
    </w:rPr>
  </w:style>
  <w:style w:type="paragraph" w:styleId="Heading2">
    <w:name w:val="heading 2"/>
    <w:basedOn w:val="Normal"/>
    <w:next w:val="Normal"/>
    <w:qFormat/>
    <w:rsid w:val="002A7F10"/>
    <w:pPr>
      <w:spacing w:before="240" w:after="240"/>
      <w:outlineLvl w:val="1"/>
    </w:pPr>
    <w:rPr>
      <w:rFonts w:asciiTheme="majorHAnsi" w:hAnsiTheme="majorHAnsi"/>
      <w:color w:val="2A363D" w:themeColor="background2" w:themeShade="40"/>
      <w:sz w:val="72"/>
      <w:szCs w:val="72"/>
    </w:rPr>
  </w:style>
  <w:style w:type="paragraph" w:styleId="Heading3">
    <w:name w:val="heading 3"/>
    <w:basedOn w:val="Normal"/>
    <w:next w:val="Normal"/>
    <w:qFormat/>
    <w:rsid w:val="00880CC6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2A7F10"/>
    <w:rPr>
      <w:rFonts w:asciiTheme="minorHAnsi" w:hAnsiTheme="minorHAnsi"/>
      <w:color w:val="0D0D0D" w:themeColor="text1" w:themeTint="F2"/>
      <w:sz w:val="20"/>
    </w:rPr>
  </w:style>
  <w:style w:type="paragraph" w:customStyle="1" w:styleId="Description">
    <w:name w:val="Description"/>
    <w:basedOn w:val="Normal"/>
    <w:rsid w:val="00CF3492"/>
    <w:pPr>
      <w:spacing w:before="200" w:after="200"/>
    </w:pPr>
    <w:rPr>
      <w:rFonts w:asciiTheme="minorHAnsi" w:hAnsiTheme="minorHAnsi"/>
      <w:color w:val="988600" w:themeColor="accent2" w:themeShade="BF"/>
      <w:sz w:val="28"/>
      <w:szCs w:val="28"/>
    </w:rPr>
  </w:style>
  <w:style w:type="paragraph" w:customStyle="1" w:styleId="DateYear">
    <w:name w:val="Date &amp; Year"/>
    <w:basedOn w:val="Normal"/>
    <w:rsid w:val="002A7F10"/>
    <w:pPr>
      <w:spacing w:before="480" w:after="200"/>
    </w:pPr>
    <w:rPr>
      <w:rFonts w:asciiTheme="minorHAnsi" w:hAnsiTheme="minorHAnsi"/>
      <w:color w:val="0D0D0D" w:themeColor="text1" w:themeTint="F2"/>
      <w:sz w:val="28"/>
      <w:szCs w:val="28"/>
    </w:rPr>
  </w:style>
  <w:style w:type="paragraph" w:customStyle="1" w:styleId="Certificationtext">
    <w:name w:val="Certification text"/>
    <w:basedOn w:val="Normal"/>
    <w:rsid w:val="002A7F10"/>
    <w:pPr>
      <w:spacing w:before="200" w:after="200"/>
    </w:pPr>
    <w:rPr>
      <w:rFonts w:asciiTheme="minorHAnsi" w:hAnsiTheme="minorHAnsi"/>
      <w:caps/>
      <w:color w:val="0D0D0D" w:themeColor="text1" w:themeTint="F2"/>
      <w:sz w:val="28"/>
      <w:szCs w:val="28"/>
    </w:rPr>
  </w:style>
  <w:style w:type="paragraph" w:customStyle="1" w:styleId="Seal">
    <w:name w:val="Seal"/>
    <w:basedOn w:val="Normal"/>
    <w:rsid w:val="00880CC6"/>
    <w:rPr>
      <w:caps/>
      <w:smallCaps/>
    </w:rPr>
  </w:style>
  <w:style w:type="paragraph" w:styleId="BalloonText">
    <w:name w:val="Balloon Text"/>
    <w:basedOn w:val="Normal"/>
    <w:semiHidden/>
    <w:rsid w:val="00880C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6C57"/>
    <w:rPr>
      <w:color w:val="808080"/>
    </w:rPr>
  </w:style>
  <w:style w:type="table" w:styleId="TableGrid">
    <w:name w:val="Table Grid"/>
    <w:basedOn w:val="TableNormal"/>
    <w:rsid w:val="00C70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C757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574B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unhideWhenUsed/>
    <w:rsid w:val="00C757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574B"/>
    <w:rPr>
      <w:rFonts w:ascii="Garamond" w:hAnsi="Garamond"/>
      <w:color w:val="33333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repo\CertofDest\assets\coddtemp.dotx" TargetMode="External"/></Relationships>
</file>

<file path=word/theme/_rels/theme1.xml.rels><?xml version='1.0' encoding='UTF-8' standalone='yes'?>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vic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Civic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03358F5F37074BA2B6CACF5AC352E2" ma:contentTypeVersion="18" ma:contentTypeDescription="Create a new document." ma:contentTypeScope="" ma:versionID="b90e28e5f4325cbcdaf83d7f2c6a4ba9">
  <xsd:schema xmlns:xsd="http://www.w3.org/2001/XMLSchema" xmlns:xs="http://www.w3.org/2001/XMLSchema" xmlns:p="http://schemas.microsoft.com/office/2006/metadata/properties" xmlns:ns2="1a622978-e193-43d0-b046-36de8bf63767" xmlns:ns3="89e71bb2-12a5-4b50-bb9d-71df23bb3b38" targetNamespace="http://schemas.microsoft.com/office/2006/metadata/properties" ma:root="true" ma:fieldsID="81d3b5ace054e7562a0404df7dcdaad5" ns2:_="" ns3:_="">
    <xsd:import namespace="1a622978-e193-43d0-b046-36de8bf63767"/>
    <xsd:import namespace="89e71bb2-12a5-4b50-bb9d-71df23bb3b3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22978-e193-43d0-b046-36de8bf6376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47a2eae0-a6c6-44e9-be4a-fd951226d6d9}" ma:internalName="TaxCatchAll" ma:showField="CatchAllData" ma:web="1a622978-e193-43d0-b046-36de8bf63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71bb2-12a5-4b50-bb9d-71df23bb3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bcc66575-09c8-46a0-914a-a5b3330cf2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1a622978-e193-43d0-b046-36de8bf63767">W6ANPK3UFCXE-509775538-3178679</_dlc_DocId>
    <_dlc_DocIdUrl xmlns="1a622978-e193-43d0-b046-36de8bf63767">
      <Url>https://bmkmediacorp.sharepoint.com/sites/IT/_layouts/15/DocIdRedir.aspx?ID=W6ANPK3UFCXE-509775538-3178679</Url>
      <Description>W6ANPK3UFCXE-509775538-3178679</Description>
    </_dlc_DocIdUrl>
    <lcf76f155ced4ddcb4097134ff3c332f xmlns="89e71bb2-12a5-4b50-bb9d-71df23bb3b38">
      <Terms xmlns="http://schemas.microsoft.com/office/infopath/2007/PartnerControls"/>
    </lcf76f155ced4ddcb4097134ff3c332f>
    <TaxCatchAll xmlns="1a622978-e193-43d0-b046-36de8bf63767" xsi:nil="true"/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C157C4-B2CB-484B-B88F-E406381CA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22978-e193-43d0-b046-36de8bf63767"/>
    <ds:schemaRef ds:uri="89e71bb2-12a5-4b50-bb9d-71df23bb3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7D970-BEE0-4F25-BAAF-1D5F70E99C63}">
  <ds:schemaRefs>
    <ds:schemaRef ds:uri="http://schemas.microsoft.com/office/2006/metadata/properties"/>
    <ds:schemaRef ds:uri="http://schemas.microsoft.com/office/infopath/2007/PartnerControls"/>
    <ds:schemaRef ds:uri="1a622978-e193-43d0-b046-36de8bf63767"/>
    <ds:schemaRef ds:uri="89e71bb2-12a5-4b50-bb9d-71df23bb3b38"/>
  </ds:schemaRefs>
</ds:datastoreItem>
</file>

<file path=customXml/itemProps3.xml><?xml version="1.0" encoding="utf-8"?>
<ds:datastoreItem xmlns:ds="http://schemas.openxmlformats.org/officeDocument/2006/customXml" ds:itemID="{939FB444-DD83-4BDF-A329-50039C36510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7594874-7FF5-4D8C-B6E9-767FA2850F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coddtemp.dotx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of recognition for administrative professional</vt:lpstr>
    </vt:vector>
  </TitlesOfParts>
  <Company>Windows User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of recognition for administrative professional</dc:title>
  <dc:subject/>
  <dc:creator>Jorge Schneider</dc:creator>
  <cp:keywords/>
  <cp:lastModifiedBy>Jorge Schneider</cp:lastModifiedBy>
  <cp:revision>6</cp:revision>
  <cp:lastPrinted>2020-02-10T01:10:00Z</cp:lastPrinted>
  <dcterms:created xsi:type="dcterms:W3CDTF">2024-05-10T01:56:00Z</dcterms:created>
  <dcterms:modified xsi:type="dcterms:W3CDTF">2024-05-10T02:44:00Z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TC102477179990</vt:lpwstr>
  </property>
  <property fmtid="{D5CDD505-2E9C-101B-9397-08002B2CF9AE}" pid="3" name="ContentTypeId">
    <vt:lpwstr>0x0101006203358F5F37074BA2B6CACF5AC352E2</vt:lpwstr>
  </property>
  <property fmtid="{D5CDD505-2E9C-101B-9397-08002B2CF9AE}" pid="4" name="MediaServiceImageTags">
    <vt:lpwstr/>
  </property>
  <property fmtid="{D5CDD505-2E9C-101B-9397-08002B2CF9AE}" pid="5" name="GrammarlyDocumentId">
    <vt:lpwstr>42ce1888b02e34e6d47e74fd75898f3954c8060f104bbc812621b84327b41db0</vt:lpwstr>
  </property>
  <property fmtid="{D5CDD505-2E9C-101B-9397-08002B2CF9AE}" pid="6" name="_dlc_DocIdItemGuid">
    <vt:lpwstr>d0f5b0d4-b4a4-4c74-86d0-423aae65cfc3</vt:lpwstr>
  </property>
</Properties>
</file>